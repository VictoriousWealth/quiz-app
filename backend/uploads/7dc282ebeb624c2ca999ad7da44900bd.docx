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docx file with quiz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